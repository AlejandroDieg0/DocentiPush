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April 05, 2019</w:t>
      </w:r>
    </w:p>
    <w:p>
      <w:r>
        <w:t>DocentiPUSH UniNa ("us", "we", or "our") operates the DocentiPUSH UniNa mobile application (hereinafter referred to as the "Service").</w:t>
      </w:r>
    </w:p>
    <w:p>
      <w:r>
        <w:t xml:space="preserve">This page informs you of our policies regarding the collection, use, and disclosure of personal data when you use our Service and the choices you have associated with that data. The Privacy Policy for DocentiPUSH UniNa has been created with the help of </w:t>
      </w:r>
      <w:hyperlink r:id="rId8">
        <w:r>
          <w:rPr>
            <w:rStyle w:val="Hyperlink"/>
          </w:rPr>
          <w:t>TermsFeed Privacy Policy Generator</w:t>
        </w:r>
      </w:hyperlink>
      <w:r>
        <w:t>.</w:t>
      </w:r>
    </w:p>
    <w:p>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pPr>
        <w:pStyle w:val="21"/>
      </w:pPr>
      <w:r>
        <w:t>Definitions</w:t>
      </w:r>
    </w:p>
    <w:p>
      <w:pPr>
        <w:pStyle w:val="aa"/>
      </w:pPr>
      <w:r>
        <w:rPr>
          <w:b/>
        </w:rPr>
        <w:t>Service</w:t>
      </w:r>
      <w:r/>
    </w:p>
    <w:p>
      <w:pPr>
        <w:pStyle w:val="aa"/>
      </w:pPr>
      <w:r>
        <w:t>Service is the DocentiPUSH UniNa mobile application operated by DocentiPUSH UniNa</w:t>
      </w:r>
    </w:p>
    <w:p>
      <w:pPr>
        <w:pStyle w:val="aa"/>
      </w:pPr>
      <w:r>
        <w:rPr>
          <w:b/>
        </w:rPr>
        <w:t>Personal Data</w:t>
      </w:r>
      <w:r/>
    </w:p>
    <w:p>
      <w:pPr>
        <w:pStyle w:val="aa"/>
      </w:pPr>
      <w:r>
        <w:t>Personal Data means data about a living individual who can be identified from those data (or from those and other information either in our possession or likely to come into our possession).</w:t>
      </w:r>
    </w:p>
    <w:p>
      <w:pPr>
        <w:pStyle w:val="aa"/>
      </w:pPr>
      <w:r>
        <w:rPr>
          <w:b/>
        </w:rPr>
        <w:t>Usage Data</w:t>
      </w:r>
      <w:r/>
    </w:p>
    <w:p>
      <w:pPr>
        <w:pStyle w:val="aa"/>
      </w:pPr>
      <w:r>
        <w:t>Usage Data is data collected automatically either generated by the use of the Service or from the Service infrastructure itself (for example, the duration of a page visit).</w:t>
      </w:r>
    </w:p>
    <w:p>
      <w:pPr>
        <w:pStyle w:val="aa"/>
      </w:pPr>
      <w:r>
        <w:rPr>
          <w:b/>
        </w:rPr>
        <w:t>Cookies</w:t>
      </w:r>
      <w:r/>
    </w:p>
    <w:p>
      <w:pPr>
        <w:pStyle w:val="aa"/>
      </w:pPr>
      <w:r>
        <w:t>Cookies are small files stored on your device (computer or mobile device).</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Cookies and Usage Data</w:t>
      </w:r>
    </w:p>
    <w:p>
      <w:pPr>
        <w:pStyle w:val="4"/>
      </w:pPr>
      <w:r>
        <w:t>Usage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pPr>
        <w:pStyle w:val="4"/>
      </w:pPr>
      <w:r>
        <w:t>Tracking Cookies Data</w:t>
      </w:r>
    </w:p>
    <w:p>
      <w:r>
        <w:t>We use cookies and similar tracking technologies to track the activity on our Service and we hold certain information.</w:t>
      </w:r>
    </w:p>
    <w:p>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DocentiPUSH UniNa uses the collected data for various purposes:</w:t>
      </w:r>
    </w:p>
    <w:p>
      <w:pPr>
        <w:pStyle w:val="a0"/>
      </w:pPr>
      <w:r>
        <w:t>To provide and maintain the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care and support</w:t>
      </w:r>
    </w:p>
    <w:p>
      <w:pPr>
        <w:pStyle w:val="a0"/>
      </w:pPr>
      <w:r>
        <w:t>To provide analysis or valuable information so that we can improve the Service</w:t>
      </w:r>
    </w:p>
    <w:p>
      <w:pPr>
        <w:pStyle w:val="a0"/>
      </w:pPr>
      <w:r>
        <w:t>To monitor the usage of the Service</w:t>
      </w:r>
    </w:p>
    <w:p>
      <w:pPr>
        <w:pStyle w:val="a0"/>
      </w:pPr>
      <w:r>
        <w:t>To detect, prevent and address technical issues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than those from your jurisdiction.</w:t>
      </w:r>
    </w:p>
    <w:p>
      <w:r>
        <w:t>If you are located outside Italy and choose to provide information to us, please note that we transfer the data, including Personal Data, to Italy and process it there.</w:t>
      </w:r>
    </w:p>
    <w:p>
      <w:r>
        <w:t>Your consent to this Privacy Policy followed by your submission of such information represents your agreement to that transfer.</w:t>
      </w:r>
    </w:p>
    <w:p>
      <w:r>
        <w:t>DocentiPUSH UniNa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Data</w:t>
      </w:r>
    </w:p>
    <w:p>
      <w:pPr>
        <w:pStyle w:val="31"/>
      </w:pPr>
      <w:r>
        <w:t>Legal Requirements</w:t>
      </w:r>
    </w:p>
    <w:p>
      <w:r>
        <w:t>DocentiPUSH UniNa may disclose your Personal Data in the good faith belief that such action is necessary to:</w:t>
      </w:r>
    </w:p>
    <w:p>
      <w:pPr>
        <w:pStyle w:val="a0"/>
      </w:pPr>
      <w:r>
        <w:t>To comply with a legal obligation</w:t>
      </w:r>
    </w:p>
    <w:p>
      <w:pPr>
        <w:pStyle w:val="a0"/>
      </w:pPr>
      <w:r>
        <w:t>To protect and defend the rights or property of DocentiPUSH UniNa</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r>
        <w:t xml:space="preserve">As an European citizen, under GDPR, you have certain individual rights. You can learn more about these guides in the </w:t>
      </w:r>
      <w:hyperlink r:id="rId9">
        <w:r>
          <w:rPr>
            <w:rStyle w:val="Hyperlink"/>
          </w:rPr>
          <w:t>GDPR Guide</w:t>
        </w:r>
      </w:hyperlink>
      <w:r>
        <w:t>.</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Service Providers</w:t>
      </w:r>
    </w:p>
    <w:p>
      <w:r>
        <w:t>We may employ third party companies and individuals to facilitate our Service ("Service Providers"), to provide the Service on our behalf, to perform Service-related services or to assist us in analyzing how our Service is used.</w:t>
      </w:r>
    </w:p>
    <w:p>
      <w:r>
        <w:t>These third parties have access to your Personal Data only to perform these tasks on our behalf and are obligated not to disclose or use it for any other purpose.</w:t>
      </w:r>
    </w:p>
    <w:p>
      <w:pPr>
        <w:pStyle w:val="21"/>
      </w:pPr>
      <w:r>
        <w:t>Links to Other Sites</w:t>
      </w:r>
    </w:p>
    <w:p>
      <w:r>
        <w:t>Our Service may contain links to other sites that are not operated by us. If you click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disantoroberto@gmail.com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9" Type="http://schemas.openxmlformats.org/officeDocument/2006/relationships/hyperlink" Target="https://termsfeed.com/blog/gdpr/#Individual_Rights_Under_the_GDPR" TargetMode="External"/><Relationship Id="rId8" Type="http://schemas.openxmlformats.org/officeDocument/2006/relationships/hyperlink" Target="https://termsfeed.com/privacy-policy/generator/"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